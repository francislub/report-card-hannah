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HANNAH MOSHI PREP SCHOOL</w:t>
      </w:r>
    </w:p>
    <w:p>
      <w:r>
        <w:t>P.O. BOX 1331 JINJA(U)</w:t>
      </w:r>
    </w:p>
    <w:p>
      <w:r>
        <w:t>TEL: 077888913/0756942343/0757023912/0709797946</w:t>
      </w:r>
    </w:p>
    <w:p>
      <w:r>
        <w:t xml:space="preserve">No. </w:t>
      </w:r>
    </w:p>
    <w:p>
      <w:r>
        <w:t>PUPIL’S  PROGRESSIVE REPORT</w:t>
      </w:r>
    </w:p>
    <w:p>
      <w:r>
        <w:t>NAME:........................................................................................................</w:t>
      </w:r>
    </w:p>
    <w:p>
      <w:r>
        <w:t xml:space="preserve">YEAR: .............................................. </w:t>
      </w:r>
    </w:p>
    <w:p>
      <w:r>
        <w:t>CLASS:..............................</w:t>
      </w:r>
    </w:p>
    <w:p>
      <w:r>
        <w:t>TERM:........................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